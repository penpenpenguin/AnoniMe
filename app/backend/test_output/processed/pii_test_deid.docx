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42AF4" w14:textId="58C29E94" w:rsidR="00CE65EE" w:rsidRPr="001F3783" w:rsidRDefault="00000000">
      <w:pPr>
        <w:rPr>
          <w:rFonts w:ascii="Times New Roman" w:hAnsi="Times New Roman" w:cs="Times New Roman"/>
          <w:sz w:val="24"/>
          <w:szCs w:val="24"/>
        </w:rPr>
      </w:pPr>
      <w:r w:rsidRPr="001F3783">
        <w:rPr>
          <w:rFonts w:ascii="Times New Roman" w:hAnsi="Times New Roman" w:cs="Times New Roman"/>
          <w:sz w:val="24"/>
          <w:szCs w:val="24"/>
        </w:rPr>
        <w:t>type=CREATURE; raw=Bramble 的電話是 0942742078，email: user@example.com。</w:t>
      </w:r>
      <w:r w:rsidRPr="001F3783">
        <w:rPr>
          <w:rFonts w:ascii="Times New Roman" w:hAnsi="Times New Roman" w:cs="Times New Roman"/>
          <w:sz w:val="24"/>
          <w:szCs w:val="24"/>
        </w:rPr>
      </w:r>
      <w:r w:rsidRPr="001F3783">
        <w:rPr>
          <w:rFonts w:ascii="Times New Roman" w:hAnsi="Times New Roman" w:cs="Times New Roman"/>
          <w:sz w:val="24"/>
          <w:szCs w:val="24"/>
        </w:rPr>
      </w:r>
      <w:r w:rsidRPr="001F3783">
        <w:rPr>
          <w:rFonts w:ascii="Times New Roman" w:hAnsi="Times New Roman" w:cs="Times New Roman"/>
          <w:sz w:val="24"/>
          <w:szCs w:val="24"/>
        </w:rPr>
      </w:r>
      <w:r w:rsidRPr="001F3783">
        <w:rPr>
          <w:rFonts w:ascii="Times New Roman" w:hAnsi="Times New Roman" w:cs="Times New Roman"/>
          <w:sz w:val="24"/>
          <w:szCs w:val="24"/>
        </w:rPr>
      </w:r>
      <w:r w:rsidR="004F1FBE">
        <w:rPr>
          <w:rFonts w:ascii="Times New Roman" w:hAnsi="Times New Roman" w:cs="Times New Roman"/>
          <w:sz w:val="24"/>
          <w:szCs w:val="24"/>
        </w:rPr>
      </w:r>
      <w:r w:rsidRPr="001F3783">
        <w:rPr>
          <w:rFonts w:ascii="Times New Roman" w:hAnsi="Times New Roman" w:cs="Times New Roman"/>
          <w:sz w:val="24"/>
          <w:szCs w:val="24"/>
        </w:rPr>
      </w:r>
      <w:r w:rsidRPr="001F3783">
        <w:rPr>
          <w:rFonts w:ascii="Times New Roman" w:hAnsi="Times New Roman" w:cs="Times New Roman"/>
          <w:sz w:val="24"/>
          <w:szCs w:val="24"/>
        </w:rPr>
      </w:r>
    </w:p>
    <w:p w14:paraId="3FB0AC8E" w14:textId="24847865" w:rsidR="00CE65EE" w:rsidRPr="001F3783" w:rsidRDefault="00151259">
      <w:pPr>
        <w:rPr>
          <w:rFonts w:ascii="Times New Roman" w:hAnsi="Times New Roman" w:cs="Times New Roman"/>
          <w:sz w:val="24"/>
          <w:szCs w:val="24"/>
        </w:rPr>
      </w:pPr>
      <w:r w:rsidRPr="001F3783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褚家豪的手機: 0922973526</w:t>
      </w:r>
      <w:r w:rsidRPr="001F3783">
        <w:rPr>
          <w:rFonts w:ascii="Times New Roman" w:hAnsi="Times New Roman" w:cs="Times New Roman"/>
          <w:b/>
          <w:sz w:val="24"/>
          <w:szCs w:val="24"/>
        </w:rPr>
      </w:r>
      <w:r w:rsidRPr="001F3783">
        <w:rPr>
          <w:rFonts w:ascii="Times New Roman" w:hAnsi="Times New Roman" w:cs="Times New Roman"/>
          <w:b/>
          <w:sz w:val="24"/>
          <w:szCs w:val="24"/>
        </w:rPr>
      </w:r>
      <w:r w:rsidR="001F3783">
        <w:rPr>
          <w:rFonts w:ascii="Times New Roman" w:hAnsi="Times New Roman" w:cs="Times New Roman"/>
          <w:b/>
          <w:sz w:val="24"/>
          <w:szCs w:val="24"/>
        </w:rPr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E65EE" w:rsidRPr="001F3783" w14:paraId="0C0E025C" w14:textId="77777777">
        <w:tc>
          <w:tcPr>
            <w:tcW w:w="4320" w:type="dxa"/>
          </w:tcPr>
          <w:p w14:paraId="77D89C39" w14:textId="77777777" w:rsidR="00CE65EE" w:rsidRPr="001F37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783"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4320" w:type="dxa"/>
          </w:tcPr>
          <w:p w14:paraId="4BEE3257" w14:textId="77777777" w:rsidR="00CE65EE" w:rsidRPr="001F37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783">
              <w:rPr>
                <w:rFonts w:ascii="Times New Roman" w:hAnsi="Times New Roman" w:cs="Times New Roman"/>
                <w:sz w:val="24"/>
                <w:szCs w:val="24"/>
              </w:rPr>
              <w:t>聯絡方式</w:t>
            </w:r>
          </w:p>
        </w:tc>
      </w:tr>
      <w:tr w:rsidR="00CE65EE" w:rsidRPr="001F3783" w14:paraId="11CC30D2" w14:textId="77777777">
        <w:tc>
          <w:tcPr>
            <w:tcW w:w="4320" w:type="dxa"/>
          </w:tcPr>
          <w:p w14:paraId="107D333B" w14:textId="77777777" w:rsidR="00CE65EE" w:rsidRPr="001F37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783">
              <w:rPr>
                <w:rFonts w:ascii="Times New Roman" w:hAnsi="Times New Roman" w:cs="Times New Roman"/>
                <w:sz w:val="24"/>
                <w:szCs w:val="24"/>
              </w:rPr>
              <w:t>Gideon</w:t>
            </w:r>
          </w:p>
        </w:tc>
        <w:tc>
          <w:tcPr>
            <w:tcW w:w="4320" w:type="dxa"/>
          </w:tcPr>
          <w:p w14:paraId="2E230D91" w14:textId="77777777" w:rsidR="00CE65EE" w:rsidRPr="001F37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783">
              <w:rPr>
                <w:rFonts w:ascii="Times New Roman" w:hAnsi="Times New Roman" w:cs="Times New Roman"/>
                <w:sz w:val="24"/>
                <w:szCs w:val="24"/>
              </w:rPr>
              <w:t>0997377496, user@example.com</w:t>
            </w:r>
          </w:p>
        </w:tc>
      </w:tr>
    </w:tbl>
    <w:p w14:paraId="35680E81" w14:textId="166FFF71" w:rsidR="00735C8C" w:rsidRDefault="00735C8C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68D58134" w14:textId="6ED8185C" w:rsidR="00735C8C" w:rsidRDefault="00735C8C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Gideon is from Taiwan, and she is a NTU student.</w:t>
      </w:r>
      <w:r w:rsidR="00554C59">
        <w:rPr>
          <w:rFonts w:ascii="Times New Roman" w:hAnsi="Times New Roman" w:cs="Times New Roman"/>
          <w:sz w:val="24"/>
          <w:szCs w:val="24"/>
          <w:lang w:eastAsia="zh-TW"/>
        </w:rPr>
      </w:r>
      <w:r w:rsidR="00BD541F">
        <w:rPr>
          <w:rFonts w:ascii="Times New Roman" w:hAnsi="Times New Roman" w:cs="Times New Roman"/>
          <w:sz w:val="24"/>
          <w:szCs w:val="24"/>
          <w:lang w:eastAsia="zh-TW"/>
        </w:rPr>
      </w:r>
    </w:p>
    <w:p w14:paraId="0B12E62E" w14:textId="77777777" w:rsidR="00927B18" w:rsidRDefault="00927B18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18613CE1" w14:textId="09B7E051" w:rsidR="00927B18" w:rsidRPr="00927B18" w:rsidRDefault="00927B18">
      <w:pPr>
        <w:rPr>
          <w:rFonts w:ascii="Times New Roman" w:hAnsi="Times New Roman" w:cs="Times New Roman"/>
          <w:sz w:val="60"/>
          <w:szCs w:val="60"/>
          <w:lang w:eastAsia="zh-TW"/>
        </w:rPr>
      </w:pPr>
      <w:r w:rsidRPr="00927B18">
        <w:rPr>
          <w:rFonts w:ascii="Times New Roman" w:hAnsi="Times New Roman" w:cs="Times New Roman"/>
          <w:sz w:val="60"/>
          <w:szCs w:val="60"/>
          <w:lang w:eastAsia="zh-TW"/>
        </w:rPr>
        <w:t>type=PERSON; raw=Bran is Sexy</w:t>
      </w:r>
      <w:r>
        <w:rPr>
          <w:rFonts w:ascii="Times New Roman" w:hAnsi="Times New Roman" w:cs="Times New Roman"/>
          <w:sz w:val="60"/>
          <w:szCs w:val="60"/>
          <w:lang w:eastAsia="zh-TW"/>
        </w:rPr>
      </w:r>
    </w:p>
    <w:sectPr w:rsidR="00927B18" w:rsidRPr="00927B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3003463">
    <w:abstractNumId w:val="8"/>
  </w:num>
  <w:num w:numId="2" w16cid:durableId="1268733091">
    <w:abstractNumId w:val="6"/>
  </w:num>
  <w:num w:numId="3" w16cid:durableId="267662925">
    <w:abstractNumId w:val="5"/>
  </w:num>
  <w:num w:numId="4" w16cid:durableId="1903977751">
    <w:abstractNumId w:val="4"/>
  </w:num>
  <w:num w:numId="5" w16cid:durableId="1161194147">
    <w:abstractNumId w:val="7"/>
  </w:num>
  <w:num w:numId="6" w16cid:durableId="1931087389">
    <w:abstractNumId w:val="3"/>
  </w:num>
  <w:num w:numId="7" w16cid:durableId="1798572242">
    <w:abstractNumId w:val="2"/>
  </w:num>
  <w:num w:numId="8" w16cid:durableId="1626043788">
    <w:abstractNumId w:val="1"/>
  </w:num>
  <w:num w:numId="9" w16cid:durableId="112468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786"/>
    <w:rsid w:val="00034616"/>
    <w:rsid w:val="0006063C"/>
    <w:rsid w:val="0015074B"/>
    <w:rsid w:val="00151259"/>
    <w:rsid w:val="001F3783"/>
    <w:rsid w:val="0029639D"/>
    <w:rsid w:val="00326F90"/>
    <w:rsid w:val="00354048"/>
    <w:rsid w:val="004F1FBE"/>
    <w:rsid w:val="00554C59"/>
    <w:rsid w:val="00735C8C"/>
    <w:rsid w:val="00927B18"/>
    <w:rsid w:val="00AA1D8D"/>
    <w:rsid w:val="00B47730"/>
    <w:rsid w:val="00BD541F"/>
    <w:rsid w:val="00BF55D5"/>
    <w:rsid w:val="00CB0664"/>
    <w:rsid w:val="00CE65EE"/>
    <w:rsid w:val="00D45746"/>
    <w:rsid w:val="00E204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68F0B"/>
  <w14:defaultImageDpi w14:val="300"/>
  <w15:docId w15:val="{9C5D000D-546C-490B-9A5E-13DF8C3D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褚家豪</cp:lastModifiedBy>
  <cp:revision>10</cp:revision>
  <dcterms:created xsi:type="dcterms:W3CDTF">2013-12-23T23:15:00Z</dcterms:created>
  <dcterms:modified xsi:type="dcterms:W3CDTF">2025-08-28T15:32:00Z</dcterms:modified>
  <cp:category/>
</cp:coreProperties>
</file>