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C886" w14:textId="09BECC6B" w:rsidR="00DC3EA8" w:rsidRPr="00644BF7" w:rsidRDefault="00000000">
      <w:pPr>
        <w:pStyle w:val="Title"/>
        <w:rPr>
          <w:rFonts w:ascii="Times New Roman" w:hAnsi="Times New Roman" w:cs="Times New Roman"/>
          <w:i/>
          <w:iCs/>
        </w:rPr>
      </w:pPr>
      <w:r w:rsidRPr="00644BF7">
        <w:rPr>
          <w:rFonts w:ascii="Times New Roman" w:hAnsi="Times New Roman" w:cs="Times New Roman"/>
          <w:i/>
          <w:iCs/>
          <w:highlight w:val="yellow"/>
        </w:rPr>
        <w:t>Lucas</w:t>
      </w:r>
      <w:r w:rsidR="0070068F" w:rsidRPr="00644BF7">
        <w:rPr>
          <w:rFonts w:ascii="Times New Roman" w:hAnsi="Times New Roman" w:cs="Times New Roman"/>
          <w:i/>
          <w:iCs/>
          <w:highlight w:val="yellow"/>
          <w:lang w:eastAsia="zh-TW"/>
        </w:rPr>
        <w:t xml:space="preserve"> Chu</w:t>
      </w:r>
    </w:p>
    <w:p w14:paraId="31C88536" w14:textId="41CA2B49" w:rsidR="00DC3EA8" w:rsidRPr="00D777F4" w:rsidRDefault="004737C7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Email: user@example.com</w:t>
      </w:r>
      <w:r w:rsidR="002A58AB" w:rsidRPr="00D777F4">
        <w:rPr>
          <w:rFonts w:ascii="Times New Roman" w:hAnsi="Times New Roman" w:cs="Times New Roman"/>
        </w:rPr>
      </w:r>
    </w:p>
    <w:p w14:paraId="74AB3BDC" w14:textId="6986C90D" w:rsidR="00DC3EA8" w:rsidRPr="00D777F4" w:rsidRDefault="00234585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phone: 0918761916</w:t>
      </w:r>
      <w:r w:rsidR="00A763DC" w:rsidRPr="00D777F4">
        <w:rPr>
          <w:rFonts w:ascii="Times New Roman" w:eastAsia="PMingLiU" w:hAnsi="Times New Roman" w:cs="Times New Roman"/>
          <w:lang w:eastAsia="zh-TW"/>
        </w:rPr>
      </w:r>
      <w:r w:rsidR="00552571" w:rsidRPr="00D777F4">
        <w:rPr>
          <w:rFonts w:ascii="Times New Roman" w:eastAsia="PMingLiU" w:hAnsi="Times New Roman" w:cs="Times New Roman"/>
          <w:lang w:eastAsia="zh-TW"/>
        </w:rPr>
      </w:r>
    </w:p>
    <w:p w14:paraId="68245F8E" w14:textId="340A2A28" w:rsidR="00DC3EA8" w:rsidRPr="00D777F4" w:rsidRDefault="00234585">
      <w:pPr>
        <w:rPr>
          <w:rFonts w:ascii="Times New Roman" w:hAnsi="Times New Roman" w:cs="Times New Roman"/>
        </w:rPr>
      </w:pPr>
      <w:r w:rsidRPr="00D777F4">
        <w:rPr>
          <w:rFonts w:ascii="Times New Roman" w:eastAsia="PMingLiU" w:hAnsi="Times New Roman" w:cs="Times New Roman"/>
          <w:lang w:eastAsia="zh-TW"/>
        </w:rPr>
        <w:t>a</w:t>
      </w:r>
      <w:r w:rsidRPr="00D777F4">
        <w:rPr>
          <w:rFonts w:ascii="Times New Roman" w:hAnsi="Times New Roman" w:cs="Times New Roman"/>
        </w:rPr>
        <w:t>ddress: 45 Elm St, Seattle, WA 98101</w:t>
      </w:r>
    </w:p>
    <w:p w14:paraId="5672B582" w14:textId="61B7BC4B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 xml:space="preserve">Date of Birth: </w:t>
      </w:r>
      <w:r w:rsidR="00234585" w:rsidRPr="00D777F4">
        <w:rPr>
          <w:rFonts w:ascii="Times New Roman" w:hAnsi="Times New Roman" w:cs="Times New Roman"/>
        </w:rPr>
        <w:t xml:space="preserve"> </w:t>
      </w:r>
      <w:r w:rsidR="00E72F55" w:rsidRPr="00D777F4">
        <w:rPr>
          <w:rFonts w:ascii="Times New Roman" w:hAnsi="Times New Roman" w:cs="Times New Roman"/>
        </w:rPr>
        <w:t>09-OCT-2003</w:t>
      </w:r>
    </w:p>
    <w:p w14:paraId="156FD68E" w14:textId="57285DC3" w:rsidR="00552571" w:rsidRPr="00D777F4" w:rsidRDefault="00552571">
      <w:pPr>
        <w:rPr>
          <w:rFonts w:ascii="Times New Roman" w:hAnsi="Times New Roman" w:cs="Times New Roman"/>
          <w:lang w:eastAsia="zh-TW"/>
        </w:rPr>
      </w:pPr>
      <w:r w:rsidRPr="00D777F4">
        <w:rPr>
          <w:rFonts w:ascii="Times New Roman" w:hAnsi="Times New Roman" w:cs="Times New Roman"/>
        </w:rPr>
        <w:t>Business No.: 73281279</w:t>
      </w:r>
      <w:r w:rsidR="008E2138" w:rsidRPr="00D777F4">
        <w:rPr>
          <w:rFonts w:ascii="Times New Roman" w:hAnsi="Times New Roman" w:cs="Times New Roman"/>
          <w:lang w:eastAsia="zh-TW"/>
        </w:rPr>
      </w:r>
    </w:p>
    <w:p w14:paraId="09AA1DC9" w14:textId="77777777" w:rsidR="00DC3EA8" w:rsidRPr="00644BF7" w:rsidRDefault="00000000">
      <w:pPr>
        <w:pStyle w:val="Heading1"/>
        <w:rPr>
          <w:rFonts w:ascii="Times New Roman" w:hAnsi="Times New Roman" w:cs="Times New Roman"/>
          <w:color w:val="F79646" w:themeColor="accent6"/>
        </w:rPr>
      </w:pPr>
      <w:r w:rsidRPr="00644BF7">
        <w:rPr>
          <w:rFonts w:ascii="Times New Roman" w:hAnsi="Times New Roman" w:cs="Times New Roman"/>
          <w:color w:val="F79646" w:themeColor="accent6"/>
        </w:rPr>
        <w:t>Professional Summary</w:t>
      </w:r>
    </w:p>
    <w:p w14:paraId="5E456E87" w14:textId="5CBBCAF9" w:rsidR="00DC3EA8" w:rsidRPr="00D777F4" w:rsidRDefault="00000000">
      <w:pPr>
        <w:rPr>
          <w:rFonts w:ascii="Times New Roman" w:hAnsi="Times New Roman" w:cs="Times New Roman"/>
          <w:sz w:val="24"/>
          <w:szCs w:val="24"/>
        </w:rPr>
      </w:pPr>
      <w:r w:rsidRPr="00D777F4">
        <w:rPr>
          <w:rFonts w:ascii="Times New Roman" w:hAnsi="Times New Roman" w:cs="Times New Roman"/>
          <w:sz w:val="24"/>
          <w:szCs w:val="24"/>
        </w:rPr>
        <w:t>Experienced administrative assistant with over 16 years of experience in office management, scheduling, and communications.</w:t>
      </w:r>
      <w:r w:rsidR="00552571" w:rsidRPr="00D777F4">
        <w:rPr>
          <w:rFonts w:ascii="Times New Roman" w:hAnsi="Times New Roman" w:cs="Times New Roman"/>
          <w:sz w:val="24"/>
          <w:szCs w:val="24"/>
          <w:lang w:eastAsia="zh-TW"/>
        </w:rPr>
      </w:r>
      <w:r w:rsidR="00FC4873" w:rsidRPr="00D777F4">
        <w:rPr>
          <w:rFonts w:ascii="Times New Roman" w:hAnsi="Times New Roman" w:cs="Times New Roman"/>
          <w:sz w:val="24"/>
          <w:szCs w:val="24"/>
        </w:rPr>
      </w:r>
      <w:r w:rsidR="00B72DC6" w:rsidRPr="00D777F4">
        <w:rPr>
          <w:rFonts w:ascii="Times New Roman" w:hAnsi="Times New Roman" w:cs="Times New Roman"/>
          <w:sz w:val="24"/>
          <w:szCs w:val="24"/>
        </w:rPr>
      </w:r>
      <w:r w:rsidRPr="00D777F4">
        <w:rPr>
          <w:rFonts w:ascii="Times New Roman" w:hAnsi="Times New Roman" w:cs="Times New Roman"/>
          <w:sz w:val="24"/>
          <w:szCs w:val="24"/>
        </w:rPr>
      </w:r>
    </w:p>
    <w:p w14:paraId="076A4B8F" w14:textId="5716B34E" w:rsidR="00962991" w:rsidRPr="00D777F4" w:rsidRDefault="00552571">
      <w:pPr>
        <w:rPr>
          <w:rFonts w:ascii="Times New Roman" w:hAnsi="Times New Roman" w:cs="Times New Roman"/>
          <w:sz w:val="24"/>
          <w:szCs w:val="24"/>
          <w:lang w:eastAsia="zh-TW"/>
        </w:rPr>
      </w:pPr>
      <w:r w:rsidRPr="00D777F4">
        <w:rPr>
          <w:rFonts w:ascii="Times New Roman" w:hAnsi="Times New Roman" w:cs="Times New Roman"/>
          <w:sz w:val="24"/>
          <w:szCs w:val="24"/>
        </w:rPr>
        <w:t>Currently 4 years old and Tmr is not my birthday.</w:t>
      </w:r>
      <w:proofErr w:type="spellStart"/>
      <w:r w:rsidRPr="00D777F4">
        <w:rPr>
          <w:rFonts w:ascii="Times New Roman" w:hAnsi="Times New Roman" w:cs="Times New Roman"/>
          <w:sz w:val="24"/>
          <w:szCs w:val="24"/>
        </w:rPr>
      </w:r>
      <w:proofErr w:type="spellEnd"/>
      <w:r w:rsidRPr="00D777F4">
        <w:rPr>
          <w:rFonts w:ascii="Times New Roman" w:hAnsi="Times New Roman" w:cs="Times New Roman"/>
          <w:sz w:val="24"/>
          <w:szCs w:val="24"/>
        </w:rPr>
      </w:r>
    </w:p>
    <w:p w14:paraId="28AE07F6" w14:textId="77777777" w:rsidR="00DC3EA8" w:rsidRPr="00D777F4" w:rsidRDefault="00000000">
      <w:pPr>
        <w:pStyle w:val="Heading1"/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Work Experience</w:t>
      </w:r>
    </w:p>
    <w:p w14:paraId="377436D1" w14:textId="77777777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Administrative Assistant, ABC Corporation (2015–2023)</w:t>
      </w:r>
    </w:p>
    <w:p w14:paraId="0067D096" w14:textId="77777777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Managed executive calendars, coordinated travel, and organized corporate events.</w:t>
      </w:r>
    </w:p>
    <w:p w14:paraId="29B9CA1C" w14:textId="77777777" w:rsidR="00DC3EA8" w:rsidRPr="00644BF7" w:rsidRDefault="00000000">
      <w:pPr>
        <w:pStyle w:val="Heading1"/>
        <w:rPr>
          <w:rFonts w:ascii="Times New Roman" w:hAnsi="Times New Roman" w:cs="Times New Roman"/>
          <w:u w:val="single"/>
        </w:rPr>
      </w:pPr>
      <w:r w:rsidRPr="00644BF7">
        <w:rPr>
          <w:rFonts w:ascii="Times New Roman" w:hAnsi="Times New Roman" w:cs="Times New Roman"/>
          <w:u w:val="single"/>
        </w:rPr>
        <w:t>Education</w:t>
      </w:r>
    </w:p>
    <w:p w14:paraId="578B4FD1" w14:textId="77777777" w:rsidR="00DC3EA8" w:rsidRPr="00D777F4" w:rsidRDefault="00000000">
      <w:pPr>
        <w:rPr>
          <w:rFonts w:ascii="Times New Roman" w:hAnsi="Times New Roman" w:cs="Times New Roman"/>
        </w:rPr>
      </w:pPr>
      <w:r w:rsidRPr="00D777F4">
        <w:rPr>
          <w:rFonts w:ascii="Times New Roman" w:hAnsi="Times New Roman" w:cs="Times New Roman"/>
        </w:rPr>
        <w:t>B.A. in Business Administration, Example University (2011–2015)</w:t>
      </w:r>
    </w:p>
    <w:sectPr w:rsidR="00DC3EA8" w:rsidRPr="00D77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315533">
    <w:abstractNumId w:val="8"/>
  </w:num>
  <w:num w:numId="2" w16cid:durableId="1674380028">
    <w:abstractNumId w:val="6"/>
  </w:num>
  <w:num w:numId="3" w16cid:durableId="1025863853">
    <w:abstractNumId w:val="5"/>
  </w:num>
  <w:num w:numId="4" w16cid:durableId="1480344628">
    <w:abstractNumId w:val="4"/>
  </w:num>
  <w:num w:numId="5" w16cid:durableId="150948377">
    <w:abstractNumId w:val="7"/>
  </w:num>
  <w:num w:numId="6" w16cid:durableId="38433024">
    <w:abstractNumId w:val="3"/>
  </w:num>
  <w:num w:numId="7" w16cid:durableId="1482769411">
    <w:abstractNumId w:val="2"/>
  </w:num>
  <w:num w:numId="8" w16cid:durableId="1236208499">
    <w:abstractNumId w:val="1"/>
  </w:num>
  <w:num w:numId="9" w16cid:durableId="1433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DB"/>
    <w:rsid w:val="00021F05"/>
    <w:rsid w:val="00034616"/>
    <w:rsid w:val="00055DE3"/>
    <w:rsid w:val="0006063C"/>
    <w:rsid w:val="0015074B"/>
    <w:rsid w:val="00192435"/>
    <w:rsid w:val="001A3CB0"/>
    <w:rsid w:val="001F42CA"/>
    <w:rsid w:val="00202BE4"/>
    <w:rsid w:val="00234585"/>
    <w:rsid w:val="00281DDA"/>
    <w:rsid w:val="00287E8D"/>
    <w:rsid w:val="0029639D"/>
    <w:rsid w:val="002A58AB"/>
    <w:rsid w:val="00311015"/>
    <w:rsid w:val="00326F90"/>
    <w:rsid w:val="0039108A"/>
    <w:rsid w:val="004737C7"/>
    <w:rsid w:val="004E187C"/>
    <w:rsid w:val="00544625"/>
    <w:rsid w:val="00552571"/>
    <w:rsid w:val="005F139C"/>
    <w:rsid w:val="00616374"/>
    <w:rsid w:val="00644BF7"/>
    <w:rsid w:val="00653DCC"/>
    <w:rsid w:val="0070068F"/>
    <w:rsid w:val="0070225E"/>
    <w:rsid w:val="008E2138"/>
    <w:rsid w:val="008F1FA9"/>
    <w:rsid w:val="00962991"/>
    <w:rsid w:val="009907AE"/>
    <w:rsid w:val="009A49C2"/>
    <w:rsid w:val="009B210A"/>
    <w:rsid w:val="009C23B0"/>
    <w:rsid w:val="009E7F4C"/>
    <w:rsid w:val="00A635AD"/>
    <w:rsid w:val="00A638EC"/>
    <w:rsid w:val="00A763DC"/>
    <w:rsid w:val="00AA1D8D"/>
    <w:rsid w:val="00B47730"/>
    <w:rsid w:val="00B479EC"/>
    <w:rsid w:val="00B6519C"/>
    <w:rsid w:val="00B72DC6"/>
    <w:rsid w:val="00BD4B79"/>
    <w:rsid w:val="00C87A8C"/>
    <w:rsid w:val="00CB0664"/>
    <w:rsid w:val="00D45746"/>
    <w:rsid w:val="00D777F4"/>
    <w:rsid w:val="00DC3EA8"/>
    <w:rsid w:val="00DF39FB"/>
    <w:rsid w:val="00DF5123"/>
    <w:rsid w:val="00E72F55"/>
    <w:rsid w:val="00F52AFA"/>
    <w:rsid w:val="00FC4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EE2F3"/>
  <w14:defaultImageDpi w14:val="300"/>
  <w15:docId w15:val="{5820F65A-EA0C-43D3-A2F2-AD4BEA22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褚家豪</cp:lastModifiedBy>
  <cp:revision>38</cp:revision>
  <dcterms:created xsi:type="dcterms:W3CDTF">2013-12-23T23:15:00Z</dcterms:created>
  <dcterms:modified xsi:type="dcterms:W3CDTF">2025-08-29T07:54:00Z</dcterms:modified>
  <cp:category/>
</cp:coreProperties>
</file>