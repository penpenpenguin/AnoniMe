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Winston Lee</w:t>
      </w:r>
    </w:p>
    <w:p>
      <w:r>
        <w:t>Date of Birth: 2016-03-29</w:t>
      </w:r>
    </w:p>
    <w:p>
      <w:r>
        <w:t>Phone: +1-867-789-2432x0454</w:t>
      </w:r>
    </w:p>
    <w:p>
      <w:r>
        <w:t>email@domain.com: user@example.com</w:t>
      </w:r>
    </w:p>
    <w:p>
      <w:r>
        <w:t>Address: 123 Main Street, Denver, IL 60605</w:t>
      </w:r>
    </w:p>
    <w:p>
      <w:r>
        <w:t>Social Security Number: 987-65-4321</w:t>
      </w:r>
    </w:p>
    <w:p>
      <w:r>
        <w:t>Taiwanese Islands ID: Y125039249</w:t>
      </w:r>
    </w:p>
    <w:p>
      <w:r>
        <w:t>Unified Business No: 1976-12-30</w:t>
      </w:r>
    </w:p>
    <w:p>
      <w:r>
        <w:t>Health Insurance ID: 1983-01-18</w:t>
      </w:r>
    </w:p>
    <w:p>
      <w:r>
        <w:t>Passport Number: 312345678</w:t>
      </w:r>
    </w:p>
    <w:p>
      <w:pPr>
        <w:pStyle w:val="Heading2"/>
      </w:pPr>
      <w:r>
        <w:t>Education</w:t>
      </w:r>
    </w:p>
    <w:p>
      <w:r>
        <w:t>Here are the anonymized strings: in DOTdpObI sewaXFp (1996-05-20)</w:t>
      </w:r>
    </w:p>
    <w:p>
      <w:r>
        <w:t>BnMngmvP SPOYgh UQRTOmUPDa - E.l. in Here are the anonymized strings: (1987-10-14)</w:t>
      </w:r>
    </w:p>
    <w:p>
      <w:pPr>
        <w:pStyle w:val="Heading2"/>
      </w:pPr>
      <w:r>
        <w:t>Experience</w:t>
      </w:r>
    </w:p>
    <w:p>
      <w:r>
        <w:t>XhE XhAAUEVslOis - SrHqMOew trEsqufy (2007-01-31)</w:t>
      </w:r>
    </w:p>
    <w:p>
      <w:r>
        <w:t>MPi JngGcGBT cBDdaOlEzA - fGOzYtDFMuNJN isySBzpmEx (1987-11-07)</w:t>
      </w:r>
    </w:p>
    <w:p>
      <w:pPr>
        <w:pStyle w:val="Heading2"/>
      </w:pPr>
      <w:r>
        <w:t>References</w:t>
      </w:r>
    </w:p>
    <w:p>
      <w:r>
        <w:t>Please contact Prof. Emily Jnsn at Hrvrd Varsity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