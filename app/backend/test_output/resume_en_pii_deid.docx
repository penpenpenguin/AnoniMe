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Curriculum Vitae</w:t>
      </w:r>
    </w:p>
    <w:p>
      <w:pPr>
        <w:pStyle w:val="Heading2"/>
      </w:pPr>
      <w:r>
        <w:t>Personal Information</w:t>
      </w:r>
    </w:p>
    <w:p>
      <w:r>
        <w:t>Name: Mary Mcdonald</w:t>
      </w:r>
    </w:p>
    <w:p>
      <w:r>
        <w:t>Date of Birth: 1978-06-11</w:t>
      </w:r>
    </w:p>
    <w:p>
      <w:r>
        <w:t>Phone: (401)354-1010x0406</w:t>
      </w:r>
    </w:p>
    <w:p>
      <w:r>
        <w:t>Kimberly Harper: user@example.com</w:t>
      </w:r>
    </w:p>
    <w:p>
      <w:r>
        <w:t>Address: 123 Main Street, 58485 Gina Fork</w:t>
        <w:br/>
        <w:t>Lake Mark, CA 06673, IL 60605</w:t>
      </w:r>
    </w:p>
    <w:p>
      <w:r>
        <w:t>Social Security Number: 987-65-4321</w:t>
      </w:r>
    </w:p>
    <w:p>
      <w:pPr>
        <w:pStyle w:val="Heading2"/>
      </w:pPr>
      <w:r>
        <w:t>Education</w:t>
      </w:r>
    </w:p>
    <w:p>
      <w:r>
        <w:t>Computer Science in Computer Science (unknown_date_time)</w:t>
      </w:r>
    </w:p>
    <w:p>
      <w:pPr>
        <w:pStyle w:val="Heading2"/>
      </w:pPr>
      <w:r>
        <w:t>Experience</w:t>
      </w:r>
    </w:p>
    <w:p>
      <w:r>
        <w:t>ABC Technologies - Software Engineer (unknown_date_time)</w:t>
      </w:r>
    </w:p>
    <w:p>
      <w:r>
        <w:t>XYZ Security Consulting - Cybersecurity Consultant (unknown_date_time)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