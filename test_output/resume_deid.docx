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A22E" w14:textId="77777777" w:rsidR="009C7576" w:rsidRDefault="00000000">
      <w:pPr>
        <w:pStyle w:val="aa"/>
      </w:pPr>
      <w:r>
        <w:t>Jason Marshall</w:t>
      </w:r>
    </w:p>
    <w:p w14:paraId="06B776B0" w14:textId="77777777" w:rsidR="009C7576" w:rsidRDefault="00000000">
      <w:r>
        <w:t>Adam Roth: user@example.com</w:t>
      </w:r>
    </w:p>
    <w:p w14:paraId="4750E55A" w14:textId="77777777" w:rsidR="009C7576" w:rsidRDefault="00000000">
      <w:r>
        <w:t>Phone: (654)698-0853x504</w:t>
      </w:r>
    </w:p>
    <w:p w14:paraId="057B7601" w14:textId="58544945" w:rsidR="009C7576" w:rsidRDefault="00000000">
      <w:r>
        <w:t>Address: 43 Elm St, 019 Deborah Cape</w:t>
        <w:br/>
        <w:t>East Johnberg, GU 48084, WA 98101</w:t>
      </w:r>
    </w:p>
    <w:p w14:paraId="6C6AC2B4" w14:textId="77777777" w:rsidR="009C7576" w:rsidRDefault="00000000">
      <w:r>
        <w:t>Date of Birth: 2017-11-04</w:t>
      </w:r>
    </w:p>
    <w:p w14:paraId="56BC5206" w14:textId="77777777" w:rsidR="009C7576" w:rsidRDefault="00000000">
      <w:pPr>
        <w:pStyle w:val="1"/>
      </w:pPr>
      <w:r>
        <w:t>Professional Summary</w:t>
      </w:r>
    </w:p>
    <w:p w14:paraId="11A399E8" w14:textId="77777777" w:rsidR="009C7576" w:rsidRDefault="00000000">
      <w:r>
        <w:t>Experienced administrative assistant with over 89 years of experience in office management, scheduling, and communications.</w:t>
      </w:r>
    </w:p>
    <w:p w14:paraId="4C541812" w14:textId="77777777" w:rsidR="009C7576" w:rsidRDefault="00000000">
      <w:pPr>
        <w:pStyle w:val="1"/>
      </w:pPr>
      <w:r>
        <w:t>Work Experience</w:t>
      </w:r>
    </w:p>
    <w:p w14:paraId="512C4C9F" w14:textId="77777777" w:rsidR="009C7576" w:rsidRDefault="00000000">
      <w:r>
        <w:t>Administrative Assistant, ABC Corporation (2015–2023)</w:t>
      </w:r>
    </w:p>
    <w:p w14:paraId="2B8440B0" w14:textId="77777777" w:rsidR="009C7576" w:rsidRDefault="00000000">
      <w:r>
        <w:t>Managed executive calendars, coordinated travel, and organized corporate events.</w:t>
      </w:r>
    </w:p>
    <w:p w14:paraId="0BB25A03" w14:textId="77777777" w:rsidR="009C7576" w:rsidRDefault="00000000">
      <w:pPr>
        <w:pStyle w:val="1"/>
      </w:pPr>
      <w:r>
        <w:t>Education</w:t>
      </w:r>
    </w:p>
    <w:p w14:paraId="5433CFCC" w14:textId="77777777" w:rsidR="009C7576" w:rsidRDefault="00000000">
      <w:r>
        <w:t>777 Tanya Roads</w:t>
        <w:br/>
        <w:t>East Joann, VI 38538 in Example University, Example University (2011–2015)</w:t>
      </w:r>
    </w:p>
    <w:sectPr w:rsidR="009C75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570839">
    <w:abstractNumId w:val="8"/>
  </w:num>
  <w:num w:numId="2" w16cid:durableId="347291465">
    <w:abstractNumId w:val="6"/>
  </w:num>
  <w:num w:numId="3" w16cid:durableId="335688444">
    <w:abstractNumId w:val="5"/>
  </w:num>
  <w:num w:numId="4" w16cid:durableId="1967929891">
    <w:abstractNumId w:val="4"/>
  </w:num>
  <w:num w:numId="5" w16cid:durableId="984427628">
    <w:abstractNumId w:val="7"/>
  </w:num>
  <w:num w:numId="6" w16cid:durableId="1216889279">
    <w:abstractNumId w:val="3"/>
  </w:num>
  <w:num w:numId="7" w16cid:durableId="1429078637">
    <w:abstractNumId w:val="2"/>
  </w:num>
  <w:num w:numId="8" w16cid:durableId="2087994022">
    <w:abstractNumId w:val="1"/>
  </w:num>
  <w:num w:numId="9" w16cid:durableId="152182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607B"/>
    <w:rsid w:val="009C7576"/>
    <w:rsid w:val="00AA1D8D"/>
    <w:rsid w:val="00B47730"/>
    <w:rsid w:val="00CB0664"/>
    <w:rsid w:val="00D078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0416B5"/>
  <w14:defaultImageDpi w14:val="300"/>
  <w15:docId w15:val="{19BD44E3-B287-4038-A7E5-625C68F9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林佳蓁</cp:lastModifiedBy>
  <cp:revision>2</cp:revision>
  <dcterms:created xsi:type="dcterms:W3CDTF">2013-12-23T23:15:00Z</dcterms:created>
  <dcterms:modified xsi:type="dcterms:W3CDTF">2025-08-15T13:51:00Z</dcterms:modified>
  <cp:category/>
</cp:coreProperties>
</file>